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600E" w:rsidRDefault="00000000">
      <w:pPr>
        <w:pStyle w:val="Heading1"/>
      </w:pPr>
      <w:r>
        <w:t>Library Management System Results</w:t>
      </w:r>
    </w:p>
    <w:p w:rsidR="0046600E" w:rsidRDefault="00000000">
      <w:pPr>
        <w:pStyle w:val="Heading2"/>
      </w:pPr>
      <w:r>
        <w:t>CRUD Operations</w:t>
      </w:r>
    </w:p>
    <w:p w:rsidR="0046600E" w:rsidRDefault="00000000">
      <w:pPr>
        <w:pStyle w:val="ListBullet"/>
      </w:pPr>
      <w:r>
        <w:t>Add Books</w:t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  <w:r>
        <w:t xml:space="preserve">     </w:t>
      </w:r>
      <w:r w:rsidRPr="00B831B6">
        <w:rPr>
          <w:rFonts w:cstheme="minorHAnsi"/>
          <w:noProof/>
          <w:sz w:val="32"/>
          <w:szCs w:val="32"/>
        </w:rPr>
        <w:drawing>
          <wp:inline distT="0" distB="0" distL="0" distR="0" wp14:anchorId="6ECE1FF6" wp14:editId="74AD1733">
            <wp:extent cx="5373643" cy="3022600"/>
            <wp:effectExtent l="0" t="0" r="0" b="6350"/>
            <wp:docPr id="165191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928" cy="30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0E" w:rsidRDefault="00000000">
      <w:pPr>
        <w:pStyle w:val="ListBullet"/>
      </w:pPr>
      <w:r>
        <w:t>Get Book Details</w:t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  <w:r>
        <w:t xml:space="preserve">    </w:t>
      </w:r>
      <w:r w:rsidRPr="00B831B6">
        <w:rPr>
          <w:noProof/>
          <w:lang w:eastAsia="en-IN"/>
        </w:rPr>
        <w:drawing>
          <wp:inline distT="0" distB="0" distL="0" distR="0" wp14:anchorId="69558874" wp14:editId="1160A675">
            <wp:extent cx="5486400" cy="3086024"/>
            <wp:effectExtent l="0" t="0" r="0" b="635"/>
            <wp:docPr id="574584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46600E" w:rsidRDefault="00000000">
      <w:pPr>
        <w:pStyle w:val="ListBullet"/>
      </w:pPr>
      <w:r>
        <w:lastRenderedPageBreak/>
        <w:t>Update Book Details</w:t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  <w:r>
        <w:t xml:space="preserve"> </w:t>
      </w:r>
      <w:r w:rsidRPr="00B831B6">
        <w:rPr>
          <w:rFonts w:cstheme="minorHAnsi"/>
          <w:noProof/>
          <w:sz w:val="32"/>
          <w:szCs w:val="32"/>
        </w:rPr>
        <w:drawing>
          <wp:inline distT="0" distB="0" distL="0" distR="0" wp14:anchorId="2ACD6373" wp14:editId="246D09EC">
            <wp:extent cx="5486400" cy="3086139"/>
            <wp:effectExtent l="0" t="0" r="0" b="0"/>
            <wp:docPr id="739633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0E" w:rsidRDefault="00000000">
      <w:pPr>
        <w:pStyle w:val="ListBullet"/>
      </w:pPr>
      <w:r>
        <w:t>Add Members</w:t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  <w:r>
        <w:t xml:space="preserve"> </w:t>
      </w:r>
      <w:r w:rsidRPr="00B831B6">
        <w:rPr>
          <w:rFonts w:cstheme="minorHAnsi"/>
          <w:noProof/>
          <w:sz w:val="32"/>
          <w:szCs w:val="32"/>
        </w:rPr>
        <w:drawing>
          <wp:inline distT="0" distB="0" distL="0" distR="0" wp14:anchorId="13F72F44" wp14:editId="0CDD0CFD">
            <wp:extent cx="5486400" cy="3086024"/>
            <wp:effectExtent l="0" t="0" r="0" b="635"/>
            <wp:docPr id="872885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46600E" w:rsidRDefault="00000000">
      <w:pPr>
        <w:pStyle w:val="ListBullet"/>
      </w:pPr>
      <w:r>
        <w:t>Get Member Details</w:t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  <w:r>
        <w:t xml:space="preserve"> </w:t>
      </w:r>
      <w:r w:rsidRPr="00B831B6">
        <w:rPr>
          <w:rFonts w:cstheme="minorHAnsi"/>
          <w:noProof/>
          <w:sz w:val="32"/>
          <w:szCs w:val="32"/>
        </w:rPr>
        <w:drawing>
          <wp:inline distT="0" distB="0" distL="0" distR="0" wp14:anchorId="6681365E" wp14:editId="060F9137">
            <wp:extent cx="5486400" cy="3086024"/>
            <wp:effectExtent l="0" t="0" r="0" b="635"/>
            <wp:docPr id="20619904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0E" w:rsidRDefault="00000000">
      <w:pPr>
        <w:pStyle w:val="Heading2"/>
      </w:pPr>
      <w:r>
        <w:t>Includes Search Functionality</w:t>
      </w:r>
    </w:p>
    <w:p w:rsidR="0046600E" w:rsidRDefault="00000000">
      <w:pPr>
        <w:pStyle w:val="ListBullet"/>
      </w:pPr>
      <w:r>
        <w:t>Search for books by title or author</w:t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  <w:r>
        <w:t xml:space="preserve"> </w:t>
      </w:r>
      <w:r w:rsidRPr="00B831B6">
        <w:rPr>
          <w:rFonts w:cstheme="minorHAnsi"/>
          <w:noProof/>
          <w:sz w:val="32"/>
          <w:szCs w:val="32"/>
        </w:rPr>
        <w:drawing>
          <wp:inline distT="0" distB="0" distL="0" distR="0" wp14:anchorId="05BD92FC" wp14:editId="54BC84FE">
            <wp:extent cx="5486400" cy="3086024"/>
            <wp:effectExtent l="0" t="0" r="0" b="635"/>
            <wp:docPr id="11640244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</w:p>
    <w:p w:rsidR="0046600E" w:rsidRDefault="00000000">
      <w:pPr>
        <w:pStyle w:val="ListBullet"/>
      </w:pPr>
      <w:r>
        <w:lastRenderedPageBreak/>
        <w:t>List books with search and pagination</w:t>
      </w:r>
    </w:p>
    <w:p w:rsidR="00E1403B" w:rsidRDefault="00E1403B" w:rsidP="00E1403B">
      <w:pPr>
        <w:pStyle w:val="ListBullet"/>
        <w:numPr>
          <w:ilvl w:val="0"/>
          <w:numId w:val="0"/>
        </w:numPr>
        <w:ind w:left="360"/>
      </w:pPr>
      <w:r w:rsidRPr="00B831B6">
        <w:rPr>
          <w:rFonts w:cstheme="minorHAnsi"/>
          <w:noProof/>
          <w:sz w:val="32"/>
          <w:szCs w:val="32"/>
        </w:rPr>
        <w:drawing>
          <wp:inline distT="0" distB="0" distL="0" distR="0" wp14:anchorId="606EB51A" wp14:editId="1226860F">
            <wp:extent cx="5486400" cy="3086024"/>
            <wp:effectExtent l="0" t="0" r="0" b="635"/>
            <wp:docPr id="10577877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0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248045">
    <w:abstractNumId w:val="8"/>
  </w:num>
  <w:num w:numId="2" w16cid:durableId="1837959487">
    <w:abstractNumId w:val="6"/>
  </w:num>
  <w:num w:numId="3" w16cid:durableId="210699447">
    <w:abstractNumId w:val="5"/>
  </w:num>
  <w:num w:numId="4" w16cid:durableId="2007126838">
    <w:abstractNumId w:val="4"/>
  </w:num>
  <w:num w:numId="5" w16cid:durableId="152263088">
    <w:abstractNumId w:val="7"/>
  </w:num>
  <w:num w:numId="6" w16cid:durableId="1629582147">
    <w:abstractNumId w:val="3"/>
  </w:num>
  <w:num w:numId="7" w16cid:durableId="1231160325">
    <w:abstractNumId w:val="2"/>
  </w:num>
  <w:num w:numId="8" w16cid:durableId="920531934">
    <w:abstractNumId w:val="1"/>
  </w:num>
  <w:num w:numId="9" w16cid:durableId="81290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C93"/>
    <w:rsid w:val="0029639D"/>
    <w:rsid w:val="00326F90"/>
    <w:rsid w:val="0046600E"/>
    <w:rsid w:val="00AA1D8D"/>
    <w:rsid w:val="00B47730"/>
    <w:rsid w:val="00CB0664"/>
    <w:rsid w:val="00E140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20C23"/>
  <w14:defaultImageDpi w14:val="300"/>
  <w15:docId w15:val="{600242DF-6440-4403-A0EB-7E92877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Keetha</cp:lastModifiedBy>
  <cp:revision>2</cp:revision>
  <dcterms:created xsi:type="dcterms:W3CDTF">2013-12-23T23:15:00Z</dcterms:created>
  <dcterms:modified xsi:type="dcterms:W3CDTF">2024-12-26T18:02:00Z</dcterms:modified>
  <cp:category/>
</cp:coreProperties>
</file>